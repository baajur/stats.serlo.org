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MfNF</w:t>
      </w:r>
    </w:p>
    <w:p>
      <w:r>
        <w:t>Aktive Autor*innen: 14</w:t>
      </w:r>
    </w:p>
    <w:p>
      <w:pPr>
        <w:pStyle w:val="ListNumber"/>
      </w:pPr>
      <w:r>
        <w:t>Sascha Lill 95: 140.0</w:t>
        <w:br/>
      </w:r>
    </w:p>
    <w:p>
      <w:pPr>
        <w:pStyle w:val="ListNumber"/>
      </w:pPr>
      <w:r>
        <w:t>GruenerBogen: 112.0</w:t>
        <w:br/>
      </w:r>
    </w:p>
    <w:p>
      <w:pPr>
        <w:pStyle w:val="ListNumber"/>
      </w:pPr>
      <w:r>
        <w:t>EmmaBrink: 107.0</w:t>
        <w:br/>
      </w:r>
    </w:p>
    <w:p>
      <w:pPr>
        <w:pStyle w:val="ListNumber"/>
      </w:pPr>
      <w:r>
        <w:t>Zornsches Lemma: 85.0</w:t>
        <w:br/>
      </w:r>
    </w:p>
    <w:p>
      <w:pPr>
        <w:pStyle w:val="ListNumber"/>
      </w:pPr>
      <w:r>
        <w:t>Tetsuya95: 76.0</w:t>
        <w:br/>
      </w:r>
    </w:p>
    <w:p>
      <w:pPr>
        <w:pStyle w:val="ListNumber"/>
      </w:pPr>
      <w:r>
        <w:t>Der Annulator: 56.0</w:t>
        <w:br/>
      </w:r>
    </w:p>
    <w:p>
      <w:pPr>
        <w:pStyle w:val="ListNumber"/>
      </w:pPr>
      <w:r>
        <w:t>Weltkäfer: 54.0</w:t>
        <w:br/>
      </w:r>
    </w:p>
    <w:p>
      <w:pPr>
        <w:pStyle w:val="ListNumber"/>
      </w:pPr>
      <w:r>
        <w:t>Klaus.mattis: 45.0</w:t>
        <w:br/>
      </w:r>
    </w:p>
    <w:p>
      <w:pPr>
        <w:pStyle w:val="ListNumber"/>
      </w:pPr>
      <w:r>
        <w:t>Matheoldie: 34.0</w:t>
        <w:br/>
      </w:r>
    </w:p>
    <w:p>
      <w:pPr>
        <w:pStyle w:val="ListNumber"/>
      </w:pPr>
      <w:r>
        <w:t>Matthias Zipper: 28.0</w:t>
        <w:br/>
      </w:r>
    </w:p>
    <w:p>
      <w:pPr>
        <w:pStyle w:val="ListNumber"/>
      </w:pPr>
      <w:r>
        <w:t>Simon Weinzierl: 22.0</w:t>
        <w:br/>
      </w:r>
    </w:p>
    <w:p>
      <w:pPr>
        <w:pStyle w:val="ListNumber"/>
      </w:pPr>
      <w:r>
        <w:t>Claudia4: 19.0</w:t>
        <w:br/>
      </w:r>
    </w:p>
    <w:p>
      <w:pPr>
        <w:pStyle w:val="ListNumber"/>
      </w:pPr>
      <w:r>
        <w:t>MarianLR: 14.0</w:t>
        <w:br/>
      </w:r>
    </w:p>
    <w:p>
      <w:pPr>
        <w:pStyle w:val="ListNumber"/>
      </w:pPr>
      <w:r>
        <w:t>MukaiTransform: 12.0</w:t>
        <w:br/>
      </w:r>
    </w:p>
    <w:p>
      <w:r>
        <w:br/>
      </w:r>
    </w:p>
    <w:p>
      <w:pPr>
        <w:pStyle w:val="Heading3"/>
      </w:pPr>
      <w:r>
        <w:t>Autor*innenentwicklung über die Jahre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yea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Autor*innenentwicklung letztes Jahr (bis heute)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st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Prozent aktiver Autor*innen letztes Jahr (bis heute)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c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Autor*innenentwicklung Fächer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s_last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Autor*innen mit über 5 edits Fächer:</w:t>
      </w:r>
    </w:p>
    <w:p>
      <w:r>
        <w:t>Grundlagen der Mathematik: 3</w:t>
      </w:r>
    </w:p>
    <w:p>
      <w:pPr>
        <w:pStyle w:val="ListBullet"/>
      </w:pPr>
      <w:r>
        <w:t>GruenerBogen: 12.0</w:t>
      </w:r>
    </w:p>
    <w:p>
      <w:pPr>
        <w:pStyle w:val="ListBullet"/>
      </w:pPr>
      <w:r>
        <w:t>Jürgen-Michael Glubrecht: 5.0</w:t>
      </w:r>
    </w:p>
    <w:p>
      <w:pPr>
        <w:pStyle w:val="ListBullet"/>
      </w:pPr>
      <w:r>
        <w:t>Zornsches Lemma: 5.0</w:t>
      </w:r>
    </w:p>
    <w:p>
      <w:r>
        <w:t>Analysis 1: 3</w:t>
      </w:r>
    </w:p>
    <w:p>
      <w:pPr>
        <w:pStyle w:val="ListBullet"/>
      </w:pPr>
      <w:r>
        <w:t>GruenerBogen: 17.0</w:t>
      </w:r>
    </w:p>
    <w:p>
      <w:pPr>
        <w:pStyle w:val="ListBullet"/>
      </w:pPr>
      <w:r>
        <w:t>Florian2209: 7.0</w:t>
      </w:r>
    </w:p>
    <w:p>
      <w:pPr>
        <w:pStyle w:val="ListBullet"/>
      </w:pPr>
      <w:r>
        <w:t>Zornsches Lemma: 5.0</w:t>
      </w:r>
    </w:p>
    <w:p>
      <w:r>
        <w:t>Lineare Algebra 1: 12</w:t>
      </w:r>
    </w:p>
    <w:p>
      <w:pPr>
        <w:pStyle w:val="ListBullet"/>
      </w:pPr>
      <w:r>
        <w:t>EmmaBrink: 107.0</w:t>
      </w:r>
    </w:p>
    <w:p>
      <w:pPr>
        <w:pStyle w:val="ListBullet"/>
      </w:pPr>
      <w:r>
        <w:t>GruenerBogen: 72.0</w:t>
      </w:r>
    </w:p>
    <w:p>
      <w:pPr>
        <w:pStyle w:val="ListBullet"/>
      </w:pPr>
      <w:r>
        <w:t>Zornsches Lemma: 70.0</w:t>
      </w:r>
    </w:p>
    <w:p>
      <w:pPr>
        <w:pStyle w:val="ListBullet"/>
      </w:pPr>
      <w:r>
        <w:t>Der Annulator: 47.0</w:t>
      </w:r>
    </w:p>
    <w:p>
      <w:pPr>
        <w:pStyle w:val="ListBullet"/>
      </w:pPr>
      <w:r>
        <w:t>Klaus.mattis: 41.0</w:t>
      </w:r>
    </w:p>
    <w:p>
      <w:pPr>
        <w:pStyle w:val="ListBullet"/>
      </w:pPr>
      <w:r>
        <w:t>Matheoldie: 34.0</w:t>
      </w:r>
    </w:p>
    <w:p>
      <w:pPr>
        <w:pStyle w:val="ListBullet"/>
      </w:pPr>
      <w:r>
        <w:t>Simon Weinzierl: 20.0</w:t>
      </w:r>
    </w:p>
    <w:p>
      <w:pPr>
        <w:pStyle w:val="ListBullet"/>
      </w:pPr>
      <w:r>
        <w:t>Claudia4: 17.0</w:t>
      </w:r>
    </w:p>
    <w:p>
      <w:pPr>
        <w:pStyle w:val="ListBullet"/>
      </w:pPr>
      <w:r>
        <w:t>Matthias Zipper: 16.0</w:t>
      </w:r>
    </w:p>
    <w:p>
      <w:pPr>
        <w:pStyle w:val="ListBullet"/>
      </w:pPr>
      <w:r>
        <w:t>MarianLR: 14.0</w:t>
      </w:r>
    </w:p>
    <w:p>
      <w:pPr>
        <w:pStyle w:val="ListBullet"/>
      </w:pPr>
      <w:r>
        <w:t>MukaiTransform: 12.0</w:t>
      </w:r>
    </w:p>
    <w:p>
      <w:pPr>
        <w:pStyle w:val="ListBullet"/>
      </w:pPr>
      <w:r>
        <w:t>Julian2121: 5.0</w:t>
      </w:r>
    </w:p>
    <w:p>
      <w:r>
        <w:t>Maßtheorie: 1</w:t>
      </w:r>
    </w:p>
    <w:p>
      <w:pPr>
        <w:pStyle w:val="ListBullet"/>
      </w:pPr>
      <w:r>
        <w:t>Weltkäfer: 54.0</w:t>
      </w:r>
    </w:p>
    <w:p>
      <w:r>
        <w:t>Real Analysis: 3</w:t>
      </w:r>
    </w:p>
    <w:p>
      <w:pPr>
        <w:pStyle w:val="ListBullet"/>
      </w:pPr>
      <w:r>
        <w:t>Sascha Lill 95: 137.0</w:t>
      </w:r>
    </w:p>
    <w:p>
      <w:pPr>
        <w:pStyle w:val="ListBullet"/>
      </w:pPr>
      <w:r>
        <w:t>Tetsuya95: 74.0</w:t>
      </w:r>
    </w:p>
    <w:p>
      <w:pPr>
        <w:pStyle w:val="ListBullet"/>
      </w:pPr>
      <w:r>
        <w:t>Matthias Zipper: 12.0</w:t>
      </w:r>
    </w:p>
    <w:p>
      <w:r>
        <w:t>Mitmachen für (Nicht-)Freaks: 2</w:t>
      </w:r>
    </w:p>
    <w:p>
      <w:pPr>
        <w:pStyle w:val="ListBullet"/>
      </w:pPr>
      <w:r>
        <w:t>GruenerBogen: 10.0</w:t>
      </w:r>
    </w:p>
    <w:p>
      <w:pPr>
        <w:pStyle w:val="ListBullet"/>
      </w:pPr>
      <w:r>
        <w:t>Der Annulator: 9.0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